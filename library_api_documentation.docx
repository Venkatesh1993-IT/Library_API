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Library API Project Setup and Files</w:t>
      </w:r>
    </w:p>
    <w:p>
      <w:pPr>
        <w:pStyle w:val="Heading2"/>
      </w:pPr>
      <w:r>
        <w:t>IDE Steps (IntelliJ IDEA)</w:t>
      </w:r>
    </w:p>
    <w:p>
      <w:r>
        <w:t>1. Create New Spring Boot Project:</w:t>
      </w:r>
    </w:p>
    <w:p>
      <w:r>
        <w:t xml:space="preserve">   - File → New → Project…</w:t>
      </w:r>
    </w:p>
    <w:p>
      <w:r>
        <w:t xml:space="preserve">   - Select Spring Initializr, SDK Java 17, click Next.</w:t>
      </w:r>
    </w:p>
    <w:p>
      <w:r>
        <w:t xml:space="preserve">   - Group: com.example, Artifact: library-api, Name: library-api.</w:t>
      </w:r>
    </w:p>
    <w:p>
      <w:r>
        <w:t xml:space="preserve">   - Add Dependencies: Spring Web, Spring Data JPA, H2 Database, Spring Boot Validation.</w:t>
      </w:r>
    </w:p>
    <w:p>
      <w:r>
        <w:t xml:space="preserve">   - Click Finish.</w:t>
      </w:r>
    </w:p>
    <w:p>
      <w:r>
        <w:t>2. Set Up Package Structure:</w:t>
      </w:r>
    </w:p>
    <w:p>
      <w:r>
        <w:t xml:space="preserve">   - Under src/main/java, create package com.example.library and sub-packages:</w:t>
      </w:r>
    </w:p>
    <w:p>
      <w:r>
        <w:t xml:space="preserve">     controller, dto, exception, model, repository, service.</w:t>
      </w:r>
    </w:p>
    <w:p>
      <w:r>
        <w:t xml:space="preserve">   - Mirror this under src/test/java.</w:t>
      </w:r>
    </w:p>
    <w:p>
      <w:r>
        <w:t>3. Create Files:</w:t>
      </w:r>
    </w:p>
    <w:p>
      <w:r>
        <w:t xml:space="preserve">   - Right-click target package or src/main/resources → New → Java Class or File.</w:t>
      </w:r>
    </w:p>
    <w:p>
      <w:r>
        <w:t xml:space="preserve">   - Name it and paste contents as specified.</w:t>
      </w:r>
    </w:p>
    <w:p>
      <w:r>
        <w:t>4. Run &amp; Test:</w:t>
      </w:r>
    </w:p>
    <w:p>
      <w:r>
        <w:t xml:space="preserve">   - Run LibraryApiApplication.java as a Java application.</w:t>
      </w:r>
    </w:p>
    <w:p>
      <w:r>
        <w:t xml:space="preserve">   - Use Run → Edit Configurations… for VM options if needed.</w:t>
      </w:r>
    </w:p>
    <w:p>
      <w:r>
        <w:t xml:space="preserve">   - Run LibraryServiceTest as a JUnit test.</w:t>
      </w:r>
    </w:p>
    <w:p>
      <w:r>
        <w:t xml:space="preserve">   - Access API at http://localhost:8080/api.</w:t>
      </w:r>
    </w:p>
    <w:p>
      <w:pPr>
        <w:pStyle w:val="Heading2"/>
      </w:pPr>
      <w:r>
        <w:t>Project Files</w:t>
      </w:r>
    </w:p>
    <w:p>
      <w:pPr>
        <w:pStyle w:val="Heading3"/>
      </w:pPr>
      <w:r>
        <w:t>LibraryApiApplication.java</w:t>
      </w:r>
    </w:p>
    <w:p>
      <w:r>
        <w:t>package com.example.library;</w:t>
      </w:r>
    </w:p>
    <w:p/>
    <w:p>
      <w:r>
        <w:t>import org.springframework.boot.SpringApplication;</w:t>
      </w:r>
    </w:p>
    <w:p>
      <w:r>
        <w:t>import org.springframework.boot.autoconfigure.SpringBootApplication;</w:t>
      </w:r>
    </w:p>
    <w:p/>
    <w:p>
      <w:r>
        <w:t>@SpringBootApplication</w:t>
      </w:r>
    </w:p>
    <w:p>
      <w:r>
        <w:t>public class LibraryApiApplication {</w:t>
      </w:r>
    </w:p>
    <w:p>
      <w:r>
        <w:t xml:space="preserve">    public static void main(String[] args) {</w:t>
      </w:r>
    </w:p>
    <w:p>
      <w:r>
        <w:t xml:space="preserve">        SpringApplication.run(LibraryApiApplication.class, args);</w:t>
      </w:r>
    </w:p>
    <w:p>
      <w:r>
        <w:t xml:space="preserve">    }</w:t>
      </w:r>
    </w:p>
    <w:p>
      <w:r>
        <w:t>}</w:t>
      </w:r>
    </w:p>
    <w:p/>
    <w:p>
      <w:pPr>
        <w:pStyle w:val="Heading3"/>
      </w:pPr>
      <w:r>
        <w:t>Book.java</w:t>
      </w:r>
    </w:p>
    <w:p>
      <w:r>
        <w:t>package com.example.library.model;</w:t>
      </w:r>
    </w:p>
    <w:p/>
    <w:p>
      <w:r>
        <w:t>import jakarta.persistence.*;</w:t>
      </w:r>
    </w:p>
    <w:p>
      <w:r>
        <w:t>import jakarta.validation.constraints.NotBlank;</w:t>
      </w:r>
    </w:p>
    <w:p/>
    <w:p>
      <w:r>
        <w:t>@Entity</w:t>
      </w:r>
    </w:p>
    <w:p>
      <w:r>
        <w:t>@Table(name = "books")</w:t>
      </w:r>
    </w:p>
    <w:p>
      <w:r>
        <w:t>public class Book {</w:t>
      </w:r>
    </w:p>
    <w:p>
      <w:r>
        <w:t xml:space="preserve">    @Id @GeneratedValue(strategy = GenerationType.IDENTITY)</w:t>
      </w:r>
    </w:p>
    <w:p>
      <w:r>
        <w:t xml:space="preserve">    private Long id;</w:t>
      </w:r>
    </w:p>
    <w:p/>
    <w:p>
      <w:r>
        <w:t xml:space="preserve">    @NotBlank private String isbn;</w:t>
      </w:r>
    </w:p>
    <w:p>
      <w:r>
        <w:t xml:space="preserve">    @NotBlank private String title;</w:t>
      </w:r>
    </w:p>
    <w:p>
      <w:r>
        <w:t xml:space="preserve">    @NotBlank private String author;</w:t>
      </w:r>
    </w:p>
    <w:p/>
    <w:p>
      <w:r>
        <w:t xml:space="preserve">    public Book() {}</w:t>
      </w:r>
    </w:p>
    <w:p>
      <w:r>
        <w:t xml:space="preserve">    public Book(String isbn, String title, String author) {</w:t>
      </w:r>
    </w:p>
    <w:p>
      <w:r>
        <w:t xml:space="preserve">        this.isbn = isbn; this.title = title; this.author = author;</w:t>
      </w:r>
    </w:p>
    <w:p>
      <w:r>
        <w:t xml:space="preserve">    }</w:t>
      </w:r>
    </w:p>
    <w:p/>
    <w:p>
      <w:r>
        <w:t xml:space="preserve">    // getters and setters</w:t>
      </w:r>
    </w:p>
    <w:p>
      <w:r>
        <w:t>}</w:t>
      </w:r>
    </w:p>
    <w:p/>
    <w:p>
      <w:pPr>
        <w:pStyle w:val="Heading3"/>
      </w:pPr>
      <w:r>
        <w:t>application.yml</w:t>
      </w:r>
    </w:p>
    <w:p>
      <w:r>
        <w:t>spring:</w:t>
      </w:r>
    </w:p>
    <w:p>
      <w:r>
        <w:t xml:space="preserve">  datasource:</w:t>
      </w:r>
    </w:p>
    <w:p>
      <w:r>
        <w:t xml:space="preserve">    url: jdbc:h2:mem:library;DB_CLOSE_DELAY=-1</w:t>
      </w:r>
    </w:p>
    <w:p>
      <w:r>
        <w:t xml:space="preserve">    driverClassName: org.h2.Driver</w:t>
      </w:r>
    </w:p>
    <w:p>
      <w:r>
        <w:t xml:space="preserve">    username: sa</w:t>
      </w:r>
    </w:p>
    <w:p>
      <w:r>
        <w:t xml:space="preserve">    password:</w:t>
      </w:r>
    </w:p>
    <w:p>
      <w:r>
        <w:t xml:space="preserve">  jpa:</w:t>
      </w:r>
    </w:p>
    <w:p>
      <w:r>
        <w:t xml:space="preserve">    hibernate:</w:t>
      </w:r>
    </w:p>
    <w:p>
      <w:r>
        <w:t xml:space="preserve">      ddl-auto: update</w:t>
      </w:r>
    </w:p>
    <w:p>
      <w:r>
        <w:t xml:space="preserve">    show-sql: true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